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DSA Group Project Documentation</w:t>
      </w:r>
    </w:p>
    <w:p>
      <w:pPr>
        <w:pStyle w:val="Heading1"/>
      </w:pPr>
      <w:r>
        <w:t>Group Overview</w:t>
      </w:r>
    </w:p>
    <w:p>
      <w:r>
        <w:t>Project Title: Phonebook System</w:t>
        <w:br/>
        <w:t>Project Date: 13 October 2024</w:t>
        <w:br/>
        <w:t>Group Leader: Daniel Muteka</w:t>
        <w:br/>
      </w:r>
    </w:p>
    <w:p>
      <w:pPr>
        <w:pStyle w:val="Heading2"/>
      </w:pPr>
      <w:r>
        <w:t>Group Members and Roles</w:t>
      </w:r>
    </w:p>
    <w:p>
      <w:r>
        <w:t>1. Daniel Muteka (Computer Science) – Team Leader, responsible for overall coordination.</w:t>
        <w:br/>
        <w:t>2. Ralph Dyakugha (Cybersecurity) – Focused on data protection and secure contact storage.</w:t>
        <w:br/>
        <w:t>3. Mutelembi Simtaa (Informatics) – Handled data structuring and optimization for efficient search algorithms.</w:t>
        <w:br/>
        <w:t>4. Tengeevandu M. Katjiuongua (Software Engineering) – In charge of software development, implementing core functionalities.</w:t>
        <w:br/>
        <w:t>5. Ritjiuka Kauapirura (Computer Science) – Assisted with user interface design and functionality testing.</w:t>
        <w:br/>
      </w:r>
    </w:p>
    <w:p>
      <w:pPr>
        <w:pStyle w:val="Heading1"/>
      </w:pPr>
      <w:r>
        <w:t>Project Overview</w:t>
      </w:r>
    </w:p>
    <w:p>
      <w:r>
        <w:t xml:space="preserve">The primary objective of this project is to develop a Phonebook System that allows users to store, manage, and retrieve contacts efficiently. </w:t>
        <w:br/>
        <w:t>The application provides essential functions such as adding, searching, displaying, deleting, updating, sorting, and analyzing search efficiency.</w:t>
        <w:br/>
      </w:r>
    </w:p>
    <w:p>
      <w:pPr>
        <w:pStyle w:val="Heading1"/>
      </w:pPr>
      <w:r>
        <w:t>Group Assignment Documentation</w:t>
      </w:r>
    </w:p>
    <w:p>
      <w:pPr>
        <w:pStyle w:val="Heading2"/>
      </w:pPr>
      <w:r>
        <w:t>Introduction</w:t>
      </w:r>
    </w:p>
    <w:p>
      <w:r>
        <w:t xml:space="preserve">The Phonebook Application is designed to streamline contact management through user-friendly features and efficient algorithms. </w:t>
        <w:br/>
        <w:t>It is equipped with basic functionalities that allow users to handle contact information effectively, along with search optimization to ensure quick access to stored contacts.</w:t>
        <w:br/>
      </w:r>
    </w:p>
    <w:p>
      <w:pPr>
        <w:pStyle w:val="Heading2"/>
      </w:pPr>
      <w:r>
        <w:t>Key Functionalities</w:t>
      </w:r>
    </w:p>
    <w:p>
      <w:r>
        <w:t>- Insert Contact: Adds new contacts to the phonebook.</w:t>
        <w:br/>
        <w:t>- Search Contact: Allows for contact retrieval using linear or binary search based on whether the list is sorted.</w:t>
        <w:br/>
        <w:t>- Display Contacts: Shows all stored contacts.</w:t>
        <w:br/>
        <w:t>- Delete Contact: Removes a contact by name or number.</w:t>
        <w:br/>
        <w:t>- Update Contact: Edits existing contact details.</w:t>
        <w:br/>
        <w:t>- Sort Contacts: Sorts contacts alphabetically by name.</w:t>
        <w:br/>
        <w:t>- Analyze Search Efficiency: Compares the efficiency of linear and binary search algorithms in terms of time complexity.</w:t>
        <w:br/>
      </w:r>
    </w:p>
    <w:p>
      <w:pPr>
        <w:pStyle w:val="Heading2"/>
      </w:pPr>
      <w:r>
        <w:t>Development Process</w:t>
      </w:r>
    </w:p>
    <w:p>
      <w:r>
        <w:t xml:space="preserve">The project was divided into different modules. Each group member contributed to the design, coding, and testing of their assigned modules, </w:t>
        <w:br/>
        <w:t>ensuring smooth integration of the various functionalities. The development process also involved regular meetings to discuss the progress and any challenges encountered.</w:t>
        <w:br/>
      </w:r>
    </w:p>
    <w:p>
      <w:pPr>
        <w:pStyle w:val="Heading2"/>
      </w:pPr>
      <w:r>
        <w:t>Tools and Technologies</w:t>
      </w:r>
    </w:p>
    <w:p>
      <w:r>
        <w:t>- Programming Language: Python</w:t>
        <w:br/>
        <w:t>- Development Environment: Visual Studio Code</w:t>
        <w:br/>
        <w:t>- Data Structure: Arrays and Lists for managing contacts</w:t>
        <w:br/>
        <w:t>- Algorithms: Linear Search, Binary Search, and Sorting</w:t>
        <w:br/>
      </w:r>
    </w:p>
    <w:p>
      <w:pPr>
        <w:pStyle w:val="Heading2"/>
      </w:pPr>
      <w:r>
        <w:t>Challenges</w:t>
      </w:r>
    </w:p>
    <w:p>
      <w:r>
        <w:t xml:space="preserve">The main challenge faced during development was optimizing the search function to handle large datasets efficiently. </w:t>
        <w:br/>
        <w:t>This was addressed by implementing sorting algorithms to allow binary search, significantly improving the speed of contact retrieval.</w:t>
        <w:br/>
      </w:r>
    </w:p>
    <w:p>
      <w:pPr>
        <w:pStyle w:val="Heading2"/>
      </w:pPr>
      <w:r>
        <w:t>Conclusion</w:t>
      </w:r>
    </w:p>
    <w:p>
      <w:r>
        <w:t xml:space="preserve">The Phonebook Application effectively meets the project objectives by providing a robust system for managing contacts. </w:t>
        <w:br/>
        <w:t>The group worked collaboratively to overcome challenges and deliver a functional and efficient software solution.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